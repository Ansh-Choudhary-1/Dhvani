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Exporter Details</w:t>
      </w:r>
    </w:p>
    <w:p>
      <w:r>
        <w:t>Exporter Name: Royal Kashmir Exports</w:t>
      </w:r>
    </w:p>
    <w:p>
      <w:r>
        <w:t>Address: Kashmir, India</w:t>
      </w:r>
    </w:p>
    <w:p>
      <w:r>
        <w:t>Contact Details: Phone: +91-9876543210, Email: ac37183260@gmail.com</w:t>
      </w:r>
    </w:p>
    <w:p>
      <w:r>
        <w:t>Packing List Number:</w:t>
      </w:r>
    </w:p>
    <w:p>
      <w:r>
        <w:t>PL12345</w:t>
      </w:r>
    </w:p>
    <w:p>
      <w:r>
        <w:t>Date:</w:t>
      </w:r>
    </w:p>
    <w:p>
      <w:r>
        <w:t>2024-11-23</w:t>
      </w:r>
    </w:p>
    <w:p>
      <w:r>
        <w:t>Buyer Details</w:t>
      </w:r>
    </w:p>
    <w:p>
      <w:r>
        <w:t>Buyer Name: [Insert Buyer Name]</w:t>
      </w:r>
    </w:p>
    <w:p>
      <w:r>
        <w:t>Address: [Insert Buyer Address]</w:t>
      </w:r>
    </w:p>
    <w:p>
      <w:r>
        <w:t>Shipment Details</w:t>
      </w:r>
    </w:p>
    <w:p>
      <w:r>
        <w:t>Mode of Transport: Air</w:t>
      </w:r>
    </w:p>
    <w:p>
      <w:r>
        <w:t>Port of Loading: Delhi International Airport</w:t>
      </w:r>
    </w:p>
    <w:p>
      <w:r>
        <w:t>Port of Discharge: [Insert Port of Discharge]</w:t>
      </w:r>
    </w:p>
    <w:p>
      <w:r>
        <w:t>Package Details</w:t>
      </w:r>
    </w:p>
    <w:p>
      <w:r>
        <w:t>Package Number: 1</w:t>
      </w:r>
    </w:p>
    <w:p>
      <w:r>
        <w:t>Description of Contents: Pashmina Shawl</w:t>
      </w:r>
    </w:p>
    <w:p>
      <w:r>
        <w:t>Weight (kg): 5</w:t>
      </w:r>
    </w:p>
    <w:p>
      <w:r>
        <w:t>Package Number: 2</w:t>
      </w:r>
    </w:p>
    <w:p>
      <w:r>
        <w:t>Description of Contents: Pashmina Shawl</w:t>
      </w:r>
    </w:p>
    <w:p>
      <w:r>
        <w:t>Weight (kg): 5</w:t>
      </w:r>
    </w:p>
    <w:p>
      <w:r>
        <w:t>Total Packages: 2</w:t>
      </w:r>
    </w:p>
    <w:p>
      <w:r>
        <w:t>Total Weight: 10 kg</w:t>
      </w:r>
    </w:p>
    <w:p>
      <w:r>
        <w:t>Signature:</w:t>
      </w:r>
    </w:p>
    <w:p>
      <w:r>
        <w:t>[Authorized 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